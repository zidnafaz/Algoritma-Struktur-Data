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Latihan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Object Nasi Padang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Atribut 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Nasi (putih/merah)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Lauk (ayam/rendang)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Sambal (hijau/bawang/matah)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Minuman (es teh/jeruk)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Methods 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CekKadarKolesterol() : void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TingkatKepedasan() : void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MinumanDinginAtauPanas() : void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Object pada Sistem Informasi Manajemen Peminjaman Ruang Kelas JTI adalah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Petugas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Peminjam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Informasi Ruang Kelas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Laporan Peminjaman Ruang Kelas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diagram dari BangunRuang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BangunRuang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Jenis : </w:t>
            </w:r>
            <w:r>
              <w:rPr>
                <w:rFonts w:hint="default" w:ascii="Times New Roman" w:hAnsi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PrismaSegitiga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Jenis : </w:t>
            </w:r>
            <w:r>
              <w:rPr>
                <w:rFonts w:hint="default" w:ascii="Times New Roman" w:hAnsi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Balok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>Luas Permukaan  :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>Luas Permukaan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>Volume :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>Volume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hitungVolume() : void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hitungVolume() : 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hitungLuasPermukaan(): void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hitungLuasPermukaan(): 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tampilkanInfo(): void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tampilkanInfo(): 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setJenis(jenis: string): void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setJenis(jenis: string): void</w:t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Repository GitHub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"https://github.com/zidnafaz/Algoritma-Struktur-Data"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https://github.com/zidnafaz/Algoritma-Struktur-Data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5C665"/>
    <w:multiLevelType w:val="singleLevel"/>
    <w:tmpl w:val="C6C5C6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8E59BDF"/>
    <w:multiLevelType w:val="singleLevel"/>
    <w:tmpl w:val="D8E59BD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5BEC4FD3"/>
    <w:multiLevelType w:val="singleLevel"/>
    <w:tmpl w:val="5BEC4F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CA0891"/>
    <w:rsid w:val="11026D45"/>
    <w:rsid w:val="12ED76F6"/>
    <w:rsid w:val="20913656"/>
    <w:rsid w:val="33A46B40"/>
    <w:rsid w:val="424D6C89"/>
    <w:rsid w:val="55E4027B"/>
    <w:rsid w:val="563F44B1"/>
    <w:rsid w:val="56E63C34"/>
    <w:rsid w:val="60CF3F7C"/>
    <w:rsid w:val="63C224FD"/>
    <w:rsid w:val="69525979"/>
    <w:rsid w:val="745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2024-02-21T12:13:16Z</cp:lastPrinted>
  <dcterms:modified xsi:type="dcterms:W3CDTF">2024-02-21T12:14:05Z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F700254ED0CF428B8A9F45748195E286</vt:lpwstr>
  </property>
</Properties>
</file>