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7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- Searching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Flowchart dari algoritma Binary Search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6794500"/>
            <wp:effectExtent l="0" t="0" r="0" b="2540"/>
            <wp:docPr id="15" name="Picture 15" descr="FlowchartBinary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lowchartBinarySear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Flowchart dari algoritma Sequential Search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788410" cy="8393430"/>
            <wp:effectExtent l="0" t="0" r="6350" b="3810"/>
            <wp:docPr id="16" name="Picture 16" descr="FlowchartSequen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lowchartSequenti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3.1.1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Proses penyelesaian kasus pencarian angka 9 dengan sequential search secara 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unordered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010025" cy="2867025"/>
            <wp:effectExtent l="0" t="0" r="13335" b="13335"/>
            <wp:docPr id="17" name="Picture 17" descr="Lati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atiha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Maka angka 9 akan ditemukan pada index ke 3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3.1.2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Proses penyelesaian kasus pencarian angka 9 dengan sequential search secara 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ordered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533900" cy="5724525"/>
            <wp:effectExtent l="0" t="0" r="7620" b="5715"/>
            <wp:docPr id="18" name="Picture 18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atiha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Maka angka 9 akan ditemukan pada index ke 0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jc w:val="both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3.2.1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Proses penyelesaian kasus pencarian angka 9 dengan Binary Search dan 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diurutkan terlebih dahulu menggunakan algoritma Sorting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010025" cy="4581525"/>
            <wp:effectExtent l="0" t="0" r="13335" b="5715"/>
            <wp:docPr id="19" name="Picture 19" descr="Latih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atihan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Dengan algoritma 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Insertion Sort</w:t>
      </w:r>
      <w:r>
        <w:rPr>
          <w:rFonts w:hint="default" w:ascii="Times New Roman" w:hAnsi="Times New Roman"/>
          <w:sz w:val="24"/>
          <w:szCs w:val="24"/>
          <w:lang w:val="en-GB"/>
        </w:rPr>
        <w:t xml:space="preserve"> maka ditemukan angka 9 pada index ke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22A60BB"/>
    <w:multiLevelType w:val="singleLevel"/>
    <w:tmpl w:val="322A60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344649A"/>
    <w:rsid w:val="06CA0891"/>
    <w:rsid w:val="0C945E50"/>
    <w:rsid w:val="11026D45"/>
    <w:rsid w:val="12ED76F6"/>
    <w:rsid w:val="20913656"/>
    <w:rsid w:val="2904108A"/>
    <w:rsid w:val="2AEF0727"/>
    <w:rsid w:val="30CF5C0B"/>
    <w:rsid w:val="33A46B40"/>
    <w:rsid w:val="424D6C89"/>
    <w:rsid w:val="55E4027B"/>
    <w:rsid w:val="563F44B1"/>
    <w:rsid w:val="56E63C34"/>
    <w:rsid w:val="60CF3F7C"/>
    <w:rsid w:val="63C224FD"/>
    <w:rsid w:val="67CA20F1"/>
    <w:rsid w:val="69525979"/>
    <w:rsid w:val="6D675152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2024-03-27T07:36:42Z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F87A94DA1D0A47CCBBDBB144F32D5FA9_13</vt:lpwstr>
  </property>
</Properties>
</file>