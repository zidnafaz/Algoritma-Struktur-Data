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 Array of Object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Latihan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Sistem-Ekspedisi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tbl>
      <w:tblPr>
        <w:tblStyle w:val="111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hitungJarak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14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String alamatPengirim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14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>String alamatPenerima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14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>Int biayalayanan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14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hitung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Jarak() 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414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hitung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Estimasi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(): void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tbl>
      <w:tblPr>
        <w:tblStyle w:val="111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laporanKeuanganHarian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>int cariTanggal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>Int cariBulan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4"/>
                <w:szCs w:val="24"/>
                <w:vertAlign w:val="baseline"/>
                <w:lang w:val="en-US"/>
              </w:rPr>
              <w:t>searchingDataPengiriman() : 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hitung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LaporanKeuananHarian() : void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Foreach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Program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4029075" cy="33242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409575" cy="8858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 xml:space="preserve">Repository GitHub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"https://github.com/zidnafaz/Algoritma-Struktur-Data"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https://github.com/zidnafaz/Algoritma-Struktur-Data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9359E0"/>
    <w:multiLevelType w:val="singleLevel"/>
    <w:tmpl w:val="B39359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44649A"/>
    <w:rsid w:val="06CA0891"/>
    <w:rsid w:val="11026D45"/>
    <w:rsid w:val="12ED76F6"/>
    <w:rsid w:val="20913656"/>
    <w:rsid w:val="33A46B40"/>
    <w:rsid w:val="424D6C89"/>
    <w:rsid w:val="55E4027B"/>
    <w:rsid w:val="563F44B1"/>
    <w:rsid w:val="56E63C34"/>
    <w:rsid w:val="60CF3F7C"/>
    <w:rsid w:val="63C224FD"/>
    <w:rsid w:val="69525979"/>
    <w:rsid w:val="745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2024-02-21T12:13:00Z</cp:lastPrinted>
  <dcterms:modified xsi:type="dcterms:W3CDTF">2024-02-27T04:07:22Z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BA97D630A26F408286B566B1C1E9EAEA</vt:lpwstr>
  </property>
</Properties>
</file>