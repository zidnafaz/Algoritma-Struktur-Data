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Latihan 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Flowchart Deret_Bilangan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4310" cy="7163435"/>
            <wp:effectExtent l="0" t="0" r="0" b="18415"/>
            <wp:docPr id="3" name="Picture 3" descr="Deret_Bil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ret_Bilang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Flowchart Movie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794125" cy="8468995"/>
            <wp:effectExtent l="0" t="0" r="0" b="0"/>
            <wp:docPr id="4" name="Picture 4" descr="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"/>
                    <pic:cNvPicPr>
                      <a:picLocks noChangeAspect="1"/>
                    </pic:cNvPicPr>
                  </pic:nvPicPr>
                  <pic:blipFill>
                    <a:blip r:embed="rId6"/>
                    <a:srcRect r="77988" b="47922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8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238500" cy="9403080"/>
            <wp:effectExtent l="0" t="0" r="0" b="0"/>
            <wp:docPr id="5" name="Picture 5" descr="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vie"/>
                    <pic:cNvPicPr>
                      <a:picLocks noChangeAspect="1"/>
                    </pic:cNvPicPr>
                  </pic:nvPicPr>
                  <pic:blipFill>
                    <a:blip r:embed="rId6"/>
                    <a:srcRect l="24035" t="-78" r="50653" b="222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4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998345" cy="9577070"/>
            <wp:effectExtent l="0" t="0" r="0" b="5080"/>
            <wp:docPr id="6" name="Picture 6" descr="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vie"/>
                    <pic:cNvPicPr>
                      <a:picLocks noChangeAspect="1"/>
                    </pic:cNvPicPr>
                  </pic:nvPicPr>
                  <pic:blipFill>
                    <a:blip r:embed="rId6"/>
                    <a:srcRect l="55269" t="-593" r="24841" b="-366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95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047875" cy="9577070"/>
            <wp:effectExtent l="0" t="0" r="0" b="5080"/>
            <wp:docPr id="8" name="Picture 8" descr="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vie"/>
                    <pic:cNvPicPr>
                      <a:picLocks noChangeAspect="1"/>
                    </pic:cNvPicPr>
                  </pic:nvPicPr>
                  <pic:blipFill>
                    <a:blip r:embed="rId6"/>
                    <a:srcRect l="79899" t="-466" r="-281" b="-49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5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6842E81"/>
    <w:multiLevelType w:val="singleLevel"/>
    <w:tmpl w:val="46842E81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026D45"/>
    <w:rsid w:val="12ED76F6"/>
    <w:rsid w:val="20913656"/>
    <w:rsid w:val="33A46B40"/>
    <w:rsid w:val="424D6C89"/>
    <w:rsid w:val="55E4027B"/>
    <w:rsid w:val="563F44B1"/>
    <w:rsid w:val="56E63C34"/>
    <w:rsid w:val="60CF3F7C"/>
    <w:rsid w:val="63C224FD"/>
    <w:rsid w:val="69525979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2023-10-12T11:05:00Z</cp:lastPrinted>
  <dcterms:modified xsi:type="dcterms:W3CDTF">2024-02-17T08:32:33Z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DEF92843741A4D1CA6BF29BB4ACBA3E4</vt:lpwstr>
  </property>
</Properties>
</file>