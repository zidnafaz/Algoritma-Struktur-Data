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TUGAS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MATA KULIAH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ALGORITMA DAN STRUKTUR DATA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Dosen Pengampu : Triana Fatmawati, S.T, M.T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PERTEMUAN 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6 - Sorting</w:t>
      </w:r>
      <w:bookmarkStart w:id="0" w:name="_GoBack"/>
      <w:bookmarkEnd w:id="0"/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drawing>
          <wp:inline distT="0" distB="0" distL="114300" distR="114300">
            <wp:extent cx="2313940" cy="2313940"/>
            <wp:effectExtent l="0" t="0" r="10160" b="10160"/>
            <wp:docPr id="1" name="Gambar 1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Untitled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Nama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M. Zidna Billah Faza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NIM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2341760030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Prodi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 D-IV Sistem Informasi Bisnis</w:t>
      </w: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ind w:left="1440" w:firstLine="72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JURUSAN TEKNOLOGI INFORMASI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POLITEKNIK NEGERI MALANG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20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Latihan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 xml:space="preserve"> 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Flowchart Visualisasi Bubble Sort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3675380" cy="3675380"/>
            <wp:effectExtent l="0" t="0" r="0" b="0"/>
            <wp:docPr id="2" name="Picture 2" descr="ASD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D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Flowchart Visualisasi Selection Sort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342130" cy="6184900"/>
            <wp:effectExtent l="0" t="0" r="0" b="0"/>
            <wp:docPr id="3" name="Picture 3" descr="ASD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D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Flowchart Visualisasi Insertion Sort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jc w:val="center"/>
        <w:textAlignment w:val="auto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4378960" cy="4783455"/>
            <wp:effectExtent l="0" t="0" r="0" b="0"/>
            <wp:docPr id="4" name="Picture 4" descr="AS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D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Latihan 2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Bubble Sort [23,35,7,14,67]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0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23 &lt; 35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= swap [35,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23</w:t>
      </w:r>
      <w:r>
        <w:rPr>
          <w:rFonts w:hint="default" w:ascii="Times New Roman" w:hAnsi="Times New Roman"/>
          <w:sz w:val="24"/>
          <w:szCs w:val="24"/>
          <w:lang w:val="en-GB"/>
        </w:rPr>
        <w:t>,7,14,67]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23 &lt; 7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= no swap [35,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23</w:t>
      </w:r>
      <w:r>
        <w:rPr>
          <w:rFonts w:hint="default" w:ascii="Times New Roman" w:hAnsi="Times New Roman"/>
          <w:sz w:val="24"/>
          <w:szCs w:val="24"/>
          <w:lang w:val="en-GB"/>
        </w:rPr>
        <w:t>,7,14,67]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7 &lt; 14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= swap [35,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23,</w:t>
      </w:r>
      <w:r>
        <w:rPr>
          <w:rFonts w:hint="default" w:ascii="Times New Roman" w:hAnsi="Times New Roman"/>
          <w:sz w:val="24"/>
          <w:szCs w:val="24"/>
          <w:lang w:val="en-GB"/>
        </w:rPr>
        <w:t>14,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7</w:t>
      </w:r>
      <w:r>
        <w:rPr>
          <w:rFonts w:hint="default" w:ascii="Times New Roman" w:hAnsi="Times New Roman"/>
          <w:sz w:val="24"/>
          <w:szCs w:val="24"/>
          <w:lang w:val="en-GB"/>
        </w:rPr>
        <w:t>,67]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7 &lt; 67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= swap [35,23,14,67,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7</w:t>
      </w:r>
      <w:r>
        <w:rPr>
          <w:rFonts w:hint="default" w:ascii="Times New Roman" w:hAnsi="Times New Roman"/>
          <w:sz w:val="24"/>
          <w:szCs w:val="24"/>
          <w:lang w:val="en-GB"/>
        </w:rPr>
        <w:t>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1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35 &lt; 23</w:t>
      </w:r>
      <w:r>
        <w:rPr>
          <w:rFonts w:hint="default" w:ascii="Times New Roman" w:hAnsi="Times New Roman"/>
          <w:sz w:val="24"/>
          <w:szCs w:val="24"/>
          <w:lang w:val="en-GB"/>
        </w:rPr>
        <w:tab/>
        <w:t>= no swap [35,23,14,67,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7</w:t>
      </w:r>
      <w:r>
        <w:rPr>
          <w:rFonts w:hint="default" w:ascii="Times New Roman" w:hAnsi="Times New Roman"/>
          <w:sz w:val="24"/>
          <w:szCs w:val="24"/>
          <w:lang w:val="en-GB"/>
        </w:rPr>
        <w:t>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/>
          <w:sz w:val="24"/>
          <w:szCs w:val="24"/>
          <w:lang w:val="en-GB"/>
        </w:rPr>
        <w:tab/>
        <w:t>: 23 &lt; 14</w:t>
      </w:r>
      <w:r>
        <w:rPr>
          <w:rFonts w:hint="default" w:ascii="Times New Roman" w:hAnsi="Times New Roman"/>
          <w:sz w:val="24"/>
          <w:szCs w:val="24"/>
          <w:lang w:val="en-GB"/>
        </w:rPr>
        <w:tab/>
        <w:t>= no swap [35,23,14,67,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7</w:t>
      </w:r>
      <w:r>
        <w:rPr>
          <w:rFonts w:hint="default" w:ascii="Times New Roman" w:hAnsi="Times New Roman"/>
          <w:sz w:val="24"/>
          <w:szCs w:val="24"/>
          <w:lang w:val="en-GB"/>
        </w:rPr>
        <w:t>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/>
          <w:sz w:val="24"/>
          <w:szCs w:val="24"/>
          <w:lang w:val="en-GB"/>
        </w:rPr>
        <w:tab/>
        <w:t>: 14 &lt; 67</w:t>
      </w:r>
      <w:r>
        <w:rPr>
          <w:rFonts w:hint="default" w:ascii="Times New Roman" w:hAnsi="Times New Roman"/>
          <w:sz w:val="24"/>
          <w:szCs w:val="24"/>
          <w:lang w:val="en-GB"/>
        </w:rPr>
        <w:tab/>
        <w:t>= swap [35,23,67,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14</w:t>
      </w:r>
      <w:r>
        <w:rPr>
          <w:rFonts w:hint="default" w:ascii="Times New Roman" w:hAnsi="Times New Roman"/>
          <w:sz w:val="24"/>
          <w:szCs w:val="24"/>
          <w:lang w:val="en-GB"/>
        </w:rPr>
        <w:t>,7]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2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35 &lt; 23</w:t>
      </w:r>
      <w:r>
        <w:rPr>
          <w:rFonts w:hint="default" w:ascii="Times New Roman" w:hAnsi="Times New Roman"/>
          <w:sz w:val="24"/>
          <w:szCs w:val="24"/>
          <w:lang w:val="en-GB"/>
        </w:rPr>
        <w:tab/>
        <w:t>= no swap [35,23,67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,14,7</w:t>
      </w:r>
      <w:r>
        <w:rPr>
          <w:rFonts w:hint="default" w:ascii="Times New Roman" w:hAnsi="Times New Roman"/>
          <w:sz w:val="24"/>
          <w:szCs w:val="24"/>
          <w:lang w:val="en-GB"/>
        </w:rPr>
        <w:t>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ab/>
        <w:t/>
      </w:r>
      <w:r>
        <w:rPr>
          <w:rFonts w:hint="default" w:ascii="Times New Roman" w:hAnsi="Times New Roman"/>
          <w:sz w:val="24"/>
          <w:szCs w:val="24"/>
          <w:lang w:val="en-GB"/>
        </w:rPr>
        <w:tab/>
        <w:t>: 23 &lt; 67</w:t>
      </w:r>
      <w:r>
        <w:rPr>
          <w:rFonts w:hint="default" w:ascii="Times New Roman" w:hAnsi="Times New Roman"/>
          <w:sz w:val="24"/>
          <w:szCs w:val="24"/>
          <w:lang w:val="en-GB"/>
        </w:rPr>
        <w:tab/>
        <w:t>= swap [35,67,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23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,14,7</w:t>
      </w:r>
      <w:r>
        <w:rPr>
          <w:rFonts w:hint="default" w:ascii="Times New Roman" w:hAnsi="Times New Roman"/>
          <w:sz w:val="24"/>
          <w:szCs w:val="24"/>
          <w:lang w:val="en-GB"/>
        </w:rPr>
        <w:t>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3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>: 35 &lt; 67</w:t>
      </w:r>
      <w:r>
        <w:rPr>
          <w:rFonts w:hint="default" w:ascii="Times New Roman" w:hAnsi="Times New Roman"/>
          <w:sz w:val="24"/>
          <w:szCs w:val="24"/>
          <w:lang w:val="en-GB"/>
        </w:rPr>
        <w:tab/>
        <w:t>= swap [67,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35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,23,14,7</w:t>
      </w:r>
      <w:r>
        <w:rPr>
          <w:rFonts w:hint="default" w:ascii="Times New Roman" w:hAnsi="Times New Roman"/>
          <w:sz w:val="24"/>
          <w:szCs w:val="24"/>
          <w:lang w:val="en-GB"/>
        </w:rPr>
        <w:t>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2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Selection Sort [23,35,7,14,67]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0</w:t>
      </w:r>
      <w:r>
        <w:rPr>
          <w:rFonts w:hint="default" w:ascii="Times New Roman" w:hAnsi="Times New Roman"/>
          <w:sz w:val="24"/>
          <w:szCs w:val="24"/>
          <w:lang w:val="en-GB"/>
        </w:rPr>
        <w:tab/>
      </w:r>
      <w:r>
        <w:rPr>
          <w:rFonts w:hint="default" w:ascii="Times New Roman" w:hAnsi="Times New Roman"/>
          <w:sz w:val="24"/>
          <w:szCs w:val="24"/>
          <w:lang w:val="en-GB"/>
        </w:rPr>
        <w:t xml:space="preserve">: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2900045" cy="991235"/>
            <wp:effectExtent l="0" t="0" r="0" b="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Index = 0; id = 0;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Max awal = 23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35 &gt; 23 (Max = 35, id = 1)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7 &gt; 35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14 &gt; 35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67 &gt; 35 (Max = 67, id = 4)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Swap index 0 dan id 4 [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67</w:t>
      </w:r>
      <w:r>
        <w:rPr>
          <w:rFonts w:hint="default" w:ascii="Times New Roman" w:hAnsi="Times New Roman"/>
          <w:sz w:val="24"/>
          <w:szCs w:val="24"/>
          <w:lang w:val="en-GB"/>
        </w:rPr>
        <w:t>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35,</w:t>
      </w:r>
      <w:r>
        <w:rPr>
          <w:rFonts w:hint="default" w:ascii="Times New Roman" w:hAnsi="Times New Roman"/>
          <w:sz w:val="24"/>
          <w:szCs w:val="24"/>
          <w:lang w:val="en-GB"/>
        </w:rPr>
        <w:t>7,14,23]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1</w:t>
      </w:r>
      <w:r>
        <w:rPr>
          <w:rFonts w:hint="default" w:ascii="Times New Roman" w:hAnsi="Times New Roman"/>
          <w:sz w:val="24"/>
          <w:szCs w:val="24"/>
          <w:lang w:val="en-GB"/>
        </w:rPr>
        <w:tab/>
        <w:t xml:space="preserve">: 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2836545" cy="969645"/>
            <wp:effectExtent l="0" t="0" r="0" b="0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54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Index = 1; id = 1;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Max awal = 35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7 &gt; 35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14 &gt; 35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23 &gt; 35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Swap index 1 dan id 1 [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67,35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,7,14,23]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2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  <w:t>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2854325" cy="975360"/>
            <wp:effectExtent l="0" t="0" r="0" b="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Index = 2; id = 2;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Max awal = 7;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14 &gt; 7 (Max = 14, id = 3)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23 &gt; 14 (Max = 23, id = 4)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Swap index 2 dan id 4 [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67,35,23,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14,7</w:t>
      </w:r>
      <w:r>
        <w:rPr>
          <w:rFonts w:hint="default" w:ascii="Times New Roman" w:hAnsi="Times New Roman"/>
          <w:sz w:val="24"/>
          <w:szCs w:val="24"/>
          <w:lang w:val="en-GB"/>
        </w:rPr>
        <w:t>]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3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  <w:t>: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drawing>
          <wp:inline distT="0" distB="0" distL="114300" distR="114300">
            <wp:extent cx="2872105" cy="981710"/>
            <wp:effectExtent l="0" t="0" r="0" b="0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Index = 3; id = 3;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Max awal = 14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ilvl w:val="0"/>
          <w:numId w:val="13"/>
        </w:numPr>
        <w:ind w:left="840" w:leftChars="0" w:hanging="420" w:firstLine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7 &gt; 14 (Max = 14, id = 4)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Swap index 3 dan id 3 [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67,35,23,14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,7</w:t>
      </w:r>
      <w:r>
        <w:rPr>
          <w:rFonts w:hint="default" w:ascii="Times New Roman" w:hAnsi="Times New Roman"/>
          <w:sz w:val="24"/>
          <w:szCs w:val="24"/>
          <w:lang w:val="en-GB"/>
        </w:rPr>
        <w:t>]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Hasil Akhir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  <w:t>:</w:t>
      </w:r>
    </w:p>
    <w:p>
      <w:pPr>
        <w:numPr>
          <w:numId w:val="0"/>
        </w:num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drawing>
          <wp:inline distT="0" distB="0" distL="114300" distR="114300">
            <wp:extent cx="5265420" cy="1799590"/>
            <wp:effectExtent l="0" t="0" r="0" b="0"/>
            <wp:docPr id="9" name="Picture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br w:type="page"/>
      </w:r>
    </w:p>
    <w:p>
      <w:pPr>
        <w:numPr>
          <w:ilvl w:val="0"/>
          <w:numId w:val="12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Insertion Sort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1770" cy="1955165"/>
            <wp:effectExtent l="0" t="0" r="0" b="0"/>
            <wp:docPr id="10" name="Picture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0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  <w:t>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drawing>
          <wp:inline distT="0" distB="0" distL="114300" distR="114300">
            <wp:extent cx="5271770" cy="3001010"/>
            <wp:effectExtent l="0" t="0" r="0" b="0"/>
            <wp:docPr id="11" name="Picture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[23,35,7,14,67]</w:t>
      </w:r>
    </w:p>
    <w:p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[35,35,7,14,67]</w:t>
      </w:r>
    </w:p>
    <w:p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[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35,23,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7,14,67]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1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  <w:t>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drawing>
          <wp:inline distT="0" distB="0" distL="114300" distR="114300">
            <wp:extent cx="5271770" cy="2273935"/>
            <wp:effectExtent l="0" t="0" r="0" b="0"/>
            <wp:docPr id="12" name="Picture 1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[35,23,7,14,67]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[35,23,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7,14,67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]</w:t>
      </w:r>
    </w:p>
    <w:p>
      <w:pPr>
        <w:jc w:val="center"/>
        <w:rPr>
          <w:rFonts w:hint="default" w:ascii="Times New Roman" w:hAnsi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2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  <w:t>: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drawing>
          <wp:inline distT="0" distB="0" distL="114300" distR="114300">
            <wp:extent cx="5271770" cy="3001010"/>
            <wp:effectExtent l="0" t="0" r="0" b="0"/>
            <wp:docPr id="13" name="Picture 1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[35,23,7,14,67]</w:t>
      </w:r>
    </w:p>
    <w:p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[35,23,7,7,67]</w:t>
      </w:r>
    </w:p>
    <w:p>
      <w:pPr>
        <w:jc w:val="center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[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35,23,14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,7,67]</w:t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br w:type="page"/>
      </w:r>
    </w:p>
    <w:p>
      <w:pPr>
        <w:rPr>
          <w:rFonts w:hint="default" w:ascii="Times New Roman" w:hAnsi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Tahap 3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ab/>
        <w:t>:</w:t>
      </w:r>
    </w:p>
    <w:p>
      <w:pPr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drawing>
          <wp:inline distT="0" distB="0" distL="114300" distR="114300">
            <wp:extent cx="5271770" cy="5182235"/>
            <wp:effectExtent l="0" t="0" r="0" b="0"/>
            <wp:docPr id="14" name="Picture 14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[35,23,14,7,67]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[35,23,14,7,7]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[35,23.14.14.7]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[35,23,23,14,7]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[35,35,23,14,7]</w:t>
      </w:r>
    </w:p>
    <w:p>
      <w:pPr>
        <w:jc w:val="center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[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67,35,23,14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,7</w:t>
      </w:r>
      <w:r>
        <w:rPr>
          <w:rFonts w:hint="default" w:ascii="Times New Roman" w:hAnsi="Times New Roman"/>
          <w:sz w:val="24"/>
          <w:szCs w:val="24"/>
          <w:lang w:val="en-GB"/>
        </w:rPr>
        <w:t>]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Repository GitHub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"https://github.com/zidnafaz/Algoritma-Struktur-Data"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1"/>
          <w:rFonts w:hint="default" w:ascii="Times New Roman" w:hAnsi="Times New Roman"/>
          <w:sz w:val="24"/>
          <w:szCs w:val="24"/>
          <w:lang w:val="en-US"/>
        </w:rPr>
        <w:t>https://github.com/zidnafaz/Algoritma-Struktur-Data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D3EA4"/>
    <w:multiLevelType w:val="singleLevel"/>
    <w:tmpl w:val="97BD3E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322A60BB"/>
    <w:multiLevelType w:val="singleLevel"/>
    <w:tmpl w:val="322A60B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3CD0B897"/>
    <w:multiLevelType w:val="singleLevel"/>
    <w:tmpl w:val="3CD0B897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D76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9F71AE"/>
    <w:rsid w:val="0344649A"/>
    <w:rsid w:val="06CA0891"/>
    <w:rsid w:val="0C945E50"/>
    <w:rsid w:val="11026D45"/>
    <w:rsid w:val="12ED76F6"/>
    <w:rsid w:val="20913656"/>
    <w:rsid w:val="2904108A"/>
    <w:rsid w:val="30CF5C0B"/>
    <w:rsid w:val="33A46B40"/>
    <w:rsid w:val="424D6C89"/>
    <w:rsid w:val="55E4027B"/>
    <w:rsid w:val="563F44B1"/>
    <w:rsid w:val="56E63C34"/>
    <w:rsid w:val="60CF3F7C"/>
    <w:rsid w:val="63C224FD"/>
    <w:rsid w:val="67CA20F1"/>
    <w:rsid w:val="69525979"/>
    <w:rsid w:val="745572D1"/>
    <w:rsid w:val="7CFC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Judul"/>
    <w:basedOn w:val="1"/>
    <w:qFormat/>
    <w:uiPriority w:val="0"/>
    <w:pPr>
      <w:spacing w:after="6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  <w:style w:type="paragraph" w:customStyle="1" w:styleId="250">
    <w:name w:val="Sub Judul"/>
    <w:basedOn w:val="1"/>
    <w:next w:val="3"/>
    <w:qFormat/>
    <w:uiPriority w:val="0"/>
    <w:pPr>
      <w:spacing w:after="320" w:line="15" w:lineRule="atLeast"/>
    </w:pPr>
    <w:rPr>
      <w:rFonts w:ascii="Times" w:hAnsi="Times" w:eastAsia="Times" w:cs="Times"/>
      <w:color w:val="000000"/>
      <w:sz w:val="24"/>
      <w:szCs w:val="24"/>
      <w:u w:val="none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2023-10-03T10:10:00Z</dcterms:created>
  <dc:creator>M. Zidna Billah Faza</dc:creator>
  <cp:lastModifiedBy>M. Zidna Billah Faza</cp:lastModifiedBy>
  <cp:lastPrinted>2024-03-21T17:06:40Z</cp:lastPrinted>
  <dcterms:modified xsi:type="dcterms:W3CDTF">2024-03-21T17:06:59Z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301D2EDD9D49420D8DD794F60F4DB502_13</vt:lpwstr>
  </property>
</Properties>
</file>