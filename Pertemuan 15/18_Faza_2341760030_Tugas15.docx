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Dosen Pengampu : Triana Fatmawati, S.T, M.T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15 Graph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Latihan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Ubah matrix berikut ke dalam bentuk graf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!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1a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drawing>
          <wp:inline distT="0" distB="0" distL="114300" distR="114300">
            <wp:extent cx="2219325" cy="2085975"/>
            <wp:effectExtent l="0" t="0" r="9525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/>
          <w:sz w:val="24"/>
          <w:szCs w:val="24"/>
          <w:highlight w:val="yellow"/>
          <w:lang w:val="en-GB"/>
        </w:rPr>
        <w:t>Hasil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3486150" cy="2193925"/>
            <wp:effectExtent l="0" t="0" r="0" b="15875"/>
            <wp:docPr id="10" name="Picture 10" descr="Tugas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ugasGraph"/>
                    <pic:cNvPicPr>
                      <a:picLocks noChangeAspect="1"/>
                    </pic:cNvPicPr>
                  </pic:nvPicPr>
                  <pic:blipFill>
                    <a:blip r:embed="rId6"/>
                    <a:srcRect l="2514" t="3882" r="-2514" b="706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1b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drawing>
          <wp:inline distT="0" distB="0" distL="114300" distR="114300">
            <wp:extent cx="2162175" cy="2124075"/>
            <wp:effectExtent l="0" t="0" r="9525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/>
          <w:sz w:val="24"/>
          <w:szCs w:val="24"/>
          <w:highlight w:val="yellow"/>
          <w:lang w:val="en-GB"/>
        </w:rPr>
        <w:t>Hasil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3486150" cy="2575560"/>
            <wp:effectExtent l="0" t="0" r="0" b="0"/>
            <wp:docPr id="11" name="Picture 11" descr="Tugas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ugasGraph"/>
                    <pic:cNvPicPr>
                      <a:picLocks noChangeAspect="1"/>
                    </pic:cNvPicPr>
                  </pic:nvPicPr>
                  <pic:blipFill>
                    <a:blip r:embed="rId6"/>
                    <a:srcRect l="12988" t="36455" r="-12988" b="3359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Latihan 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Ubah matrix berikut ke dalam bentuk graf!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drawing>
          <wp:inline distT="0" distB="0" distL="114300" distR="114300">
            <wp:extent cx="3238500" cy="180975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highlight w:val="yellow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/>
          <w:sz w:val="24"/>
          <w:szCs w:val="24"/>
          <w:highlight w:val="yellow"/>
          <w:lang w:val="en-GB"/>
        </w:rPr>
        <w:t>Hasil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3486150" cy="2193925"/>
            <wp:effectExtent l="0" t="0" r="0" b="0"/>
            <wp:docPr id="8" name="Picture 8" descr="Tugas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ugasGraph"/>
                    <pic:cNvPicPr>
                      <a:picLocks noChangeAspect="1"/>
                    </pic:cNvPicPr>
                  </pic:nvPicPr>
                  <pic:blipFill>
                    <a:blip r:embed="rId6"/>
                    <a:srcRect t="7449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br w:type="page"/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Latihan 3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3a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drawing>
          <wp:inline distT="0" distB="0" distL="114300" distR="114300">
            <wp:extent cx="2371725" cy="1647825"/>
            <wp:effectExtent l="0" t="0" r="952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Ubahlah graf tersebut ke dalam bentuk adjacency matrix!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highlight w:val="yellow"/>
          <w:lang w:val="en-GB"/>
        </w:rPr>
      </w:pPr>
      <w:bookmarkStart w:id="0" w:name="_GoBack"/>
      <w:r>
        <w:rPr>
          <w:rFonts w:hint="default" w:ascii="Times New Roman" w:hAnsi="Times New Roman"/>
          <w:sz w:val="24"/>
          <w:szCs w:val="24"/>
          <w:highlight w:val="yellow"/>
          <w:lang w:val="en-GB"/>
        </w:rPr>
        <w:t>Hasil</w:t>
      </w:r>
    </w:p>
    <w:bookmarkEnd w:id="0"/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6"/>
        <w:gridCol w:w="766"/>
        <w:gridCol w:w="766"/>
        <w:gridCol w:w="766"/>
        <w:gridCol w:w="767"/>
        <w:gridCol w:w="767"/>
        <w:gridCol w:w="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3" w:hRule="atLeast"/>
        </w:trPr>
        <w:tc>
          <w:tcPr>
            <w:tcW w:w="76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76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A</w:t>
            </w:r>
          </w:p>
        </w:tc>
        <w:tc>
          <w:tcPr>
            <w:tcW w:w="76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B</w:t>
            </w:r>
          </w:p>
        </w:tc>
        <w:tc>
          <w:tcPr>
            <w:tcW w:w="76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C</w:t>
            </w:r>
          </w:p>
        </w:tc>
        <w:tc>
          <w:tcPr>
            <w:tcW w:w="767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D</w:t>
            </w:r>
          </w:p>
        </w:tc>
        <w:tc>
          <w:tcPr>
            <w:tcW w:w="767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E</w:t>
            </w:r>
          </w:p>
        </w:tc>
        <w:tc>
          <w:tcPr>
            <w:tcW w:w="767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3" w:hRule="atLeast"/>
        </w:trPr>
        <w:tc>
          <w:tcPr>
            <w:tcW w:w="76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A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3" w:hRule="atLeast"/>
        </w:trPr>
        <w:tc>
          <w:tcPr>
            <w:tcW w:w="76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B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3" w:hRule="atLeast"/>
        </w:trPr>
        <w:tc>
          <w:tcPr>
            <w:tcW w:w="76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C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3" w:hRule="atLeast"/>
        </w:trPr>
        <w:tc>
          <w:tcPr>
            <w:tcW w:w="76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D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4" w:hRule="atLeast"/>
        </w:trPr>
        <w:tc>
          <w:tcPr>
            <w:tcW w:w="76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E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4" w:hRule="atLeast"/>
        </w:trPr>
        <w:tc>
          <w:tcPr>
            <w:tcW w:w="76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F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  <w:tc>
          <w:tcPr>
            <w:tcW w:w="766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GB"/>
              </w:rPr>
              <w:t>0</w:t>
            </w:r>
          </w:p>
        </w:tc>
      </w:tr>
    </w:tbl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3b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Tentukan shortest path dari A ke F!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drawing>
          <wp:inline distT="0" distB="0" distL="114300" distR="114300">
            <wp:extent cx="2371725" cy="1647825"/>
            <wp:effectExtent l="0" t="0" r="952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Shortest dari A ke F adalah melalui </w:t>
      </w:r>
      <w:r>
        <w:rPr>
          <w:rFonts w:hint="default" w:ascii="Times New Roman" w:hAnsi="Times New Roman"/>
          <w:sz w:val="24"/>
          <w:szCs w:val="24"/>
          <w:highlight w:val="yellow"/>
          <w:lang w:val="en-GB"/>
        </w:rPr>
        <w:t>A -&gt; B -&gt; C -&gt; F dengan jarak 5 + 2 + 1 = 8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highlight w:val="yellow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highlight w:val="yellow"/>
          <w:lang w:val="en-GB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3c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Tentukan lintasan traversal untuk menghubungkan semua node dengan jarak terpendek!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drawing>
          <wp:inline distT="0" distB="0" distL="114300" distR="114300">
            <wp:extent cx="2371725" cy="1647825"/>
            <wp:effectExtent l="0" t="0" r="952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Lintasan terpendek adalah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/>
          <w:sz w:val="24"/>
          <w:szCs w:val="24"/>
          <w:highlight w:val="yellow"/>
          <w:lang w:val="en-GB"/>
        </w:rPr>
        <w:t>D -&gt; E -&gt; A -&gt; B -&gt; C -&gt; F dengan total jarak 4 + 3 + 5 + 2 + 1 = 15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Repository GitHub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"https://github.com/zidnafaz/Algoritma-Struktur-Data"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US"/>
        </w:rPr>
        <w:t>https://github.com/zidnafaz/Algoritma-Struktur-Data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0141E7B"/>
    <w:multiLevelType w:val="singleLevel"/>
    <w:tmpl w:val="00141E7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560E1337"/>
    <w:multiLevelType w:val="singleLevel"/>
    <w:tmpl w:val="560E133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9F71AE"/>
    <w:rsid w:val="02C120D2"/>
    <w:rsid w:val="0344649A"/>
    <w:rsid w:val="06CA0891"/>
    <w:rsid w:val="06DA3F18"/>
    <w:rsid w:val="0C945E50"/>
    <w:rsid w:val="11026D45"/>
    <w:rsid w:val="12ED76F6"/>
    <w:rsid w:val="14570054"/>
    <w:rsid w:val="20913656"/>
    <w:rsid w:val="249B21B7"/>
    <w:rsid w:val="2904108A"/>
    <w:rsid w:val="2AEF0727"/>
    <w:rsid w:val="2FC07B27"/>
    <w:rsid w:val="30CF5C0B"/>
    <w:rsid w:val="33A46B40"/>
    <w:rsid w:val="415B1072"/>
    <w:rsid w:val="424D6C89"/>
    <w:rsid w:val="55E4027B"/>
    <w:rsid w:val="563F44B1"/>
    <w:rsid w:val="56E63C34"/>
    <w:rsid w:val="58637763"/>
    <w:rsid w:val="5D0641B1"/>
    <w:rsid w:val="60CF3F7C"/>
    <w:rsid w:val="63C224FD"/>
    <w:rsid w:val="67CA20F1"/>
    <w:rsid w:val="69525979"/>
    <w:rsid w:val="6D675152"/>
    <w:rsid w:val="6D992BB6"/>
    <w:rsid w:val="71BD5334"/>
    <w:rsid w:val="745572D1"/>
    <w:rsid w:val="7CF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autoRedefine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autoRedefine/>
    <w:qFormat/>
    <w:uiPriority w:val="0"/>
    <w:pPr>
      <w:numPr>
        <w:ilvl w:val="0"/>
        <w:numId w:val="10"/>
      </w:numPr>
    </w:pPr>
  </w:style>
  <w:style w:type="paragraph" w:styleId="83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autoRedefine/>
    <w:qFormat/>
    <w:uiPriority w:val="0"/>
    <w:rPr>
      <w:sz w:val="24"/>
      <w:szCs w:val="24"/>
    </w:rPr>
  </w:style>
  <w:style w:type="paragraph" w:styleId="86">
    <w:name w:val="Normal Indent"/>
    <w:basedOn w:val="1"/>
    <w:autoRedefine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autoRedefine/>
    <w:qFormat/>
    <w:uiPriority w:val="0"/>
    <w:pPr>
      <w:jc w:val="center"/>
    </w:pPr>
  </w:style>
  <w:style w:type="character" w:styleId="88">
    <w:name w:val="page number"/>
    <w:basedOn w:val="11"/>
    <w:autoRedefine/>
    <w:qFormat/>
    <w:uiPriority w:val="0"/>
  </w:style>
  <w:style w:type="paragraph" w:styleId="89">
    <w:name w:val="Plain Text"/>
    <w:basedOn w:val="1"/>
    <w:autoRedefine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autoRedefine/>
    <w:qFormat/>
    <w:uiPriority w:val="0"/>
  </w:style>
  <w:style w:type="paragraph" w:styleId="91">
    <w:name w:val="Signature"/>
    <w:basedOn w:val="1"/>
    <w:autoRedefine/>
    <w:qFormat/>
    <w:uiPriority w:val="0"/>
    <w:pPr>
      <w:ind w:left="100" w:leftChars="2100"/>
    </w:pPr>
  </w:style>
  <w:style w:type="character" w:styleId="92">
    <w:name w:val="Strong"/>
    <w:basedOn w:val="11"/>
    <w:autoRedefine/>
    <w:qFormat/>
    <w:uiPriority w:val="0"/>
    <w:rPr>
      <w:b/>
      <w:bCs/>
    </w:rPr>
  </w:style>
  <w:style w:type="paragraph" w:styleId="93">
    <w:name w:val="Subtitle"/>
    <w:basedOn w:val="1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autoRedefine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29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2024-03-21T17:06:00Z</cp:lastPrinted>
  <dcterms:modified xsi:type="dcterms:W3CDTF">2024-05-30T04:35:51Z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4CA0BE14E3714E2597545E1D6A62B917_13</vt:lpwstr>
  </property>
</Properties>
</file>