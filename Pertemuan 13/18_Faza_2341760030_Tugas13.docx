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12 - Double Linked List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1a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676650" cy="3244215"/>
            <wp:effectExtent l="0" t="0" r="0" b="0"/>
            <wp:docPr id="5" name="Picture 5" descr="Latih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tihan 1"/>
                    <pic:cNvPicPr>
                      <a:picLocks noChangeAspect="1"/>
                    </pic:cNvPicPr>
                  </pic:nvPicPr>
                  <pic:blipFill>
                    <a:blip r:embed="rId5"/>
                    <a:srcRect t="9246" b="4769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1b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676650" cy="3152775"/>
            <wp:effectExtent l="0" t="0" r="0" b="0"/>
            <wp:docPr id="6" name="Picture 6" descr="Latih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tihan 1"/>
                    <pic:cNvPicPr>
                      <a:picLocks noChangeAspect="1"/>
                    </pic:cNvPicPr>
                  </pic:nvPicPr>
                  <pic:blipFill>
                    <a:blip r:embed="rId5"/>
                    <a:srcRect t="5815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Latihan 2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2a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2b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3a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Indeks mulai 0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3040" cy="3547745"/>
            <wp:effectExtent l="0" t="0" r="0" b="0"/>
            <wp:docPr id="7" name="Picture 7" descr="Latih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tihan 2"/>
                    <pic:cNvPicPr>
                      <a:picLocks noChangeAspect="1"/>
                    </pic:cNvPicPr>
                  </pic:nvPicPr>
                  <pic:blipFill>
                    <a:blip r:embed="rId6"/>
                    <a:srcRect t="3767" b="5174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3b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Indeks mulai 0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3040" cy="763905"/>
            <wp:effectExtent l="0" t="0" r="0" b="0"/>
            <wp:docPr id="9" name="Picture 9" descr="Latih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atihan 2"/>
                    <pic:cNvPicPr>
                      <a:picLocks noChangeAspect="1"/>
                    </pic:cNvPicPr>
                  </pic:nvPicPr>
                  <pic:blipFill>
                    <a:blip r:embed="rId6"/>
                    <a:srcRect t="56140" b="3428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658995" cy="2237740"/>
            <wp:effectExtent l="0" t="0" r="0" b="0"/>
            <wp:docPr id="10" name="Picture 10" descr="Latihan 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tihan 2b"/>
                    <pic:cNvPicPr>
                      <a:picLocks noChangeAspect="1"/>
                    </pic:cNvPicPr>
                  </pic:nvPicPr>
                  <pic:blipFill>
                    <a:blip r:embed="rId7"/>
                    <a:srcRect l="11656" t="9987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3040" cy="2716530"/>
            <wp:effectExtent l="0" t="0" r="0" b="0"/>
            <wp:docPr id="8" name="Picture 8" descr="Latih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atihan 2"/>
                    <pic:cNvPicPr>
                      <a:picLocks noChangeAspect="1"/>
                    </pic:cNvPicPr>
                  </pic:nvPicPr>
                  <pic:blipFill>
                    <a:blip r:embed="rId6"/>
                    <a:srcRect t="659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4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3a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057525" cy="2765425"/>
            <wp:effectExtent l="0" t="0" r="0" b="0"/>
            <wp:docPr id="11" name="Picture 11" descr="Latih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atihan 3"/>
                    <pic:cNvPicPr>
                      <a:picLocks noChangeAspect="1"/>
                    </pic:cNvPicPr>
                  </pic:nvPicPr>
                  <pic:blipFill>
                    <a:blip r:embed="rId8"/>
                    <a:srcRect t="4444" b="5930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Preorder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/>
          <w:sz w:val="24"/>
          <w:szCs w:val="24"/>
          <w:lang w:val="en-GB"/>
        </w:rPr>
        <w:tab/>
        <w:t>: + * 3 5 - 2 / 8 4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Inorder</w:t>
      </w:r>
      <w:r>
        <w:rPr>
          <w:rFonts w:hint="default" w:ascii="Times New Roman" w:hAnsi="Times New Roman"/>
          <w:sz w:val="24"/>
          <w:szCs w:val="24"/>
          <w:lang w:val="en-GB"/>
        </w:rPr>
        <w:tab/>
        <w:t xml:space="preserve">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/>
          <w:sz w:val="24"/>
          <w:szCs w:val="24"/>
          <w:lang w:val="en-GB"/>
        </w:rPr>
        <w:tab/>
        <w:t>: 3 * 5 + 2 - 8 / 4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Postorder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/>
          <w:sz w:val="24"/>
          <w:szCs w:val="24"/>
          <w:lang w:val="en-GB"/>
        </w:rPr>
        <w:tab/>
        <w:t>: 3 5 * 2 8 4 / - +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Level 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/>
          <w:sz w:val="24"/>
          <w:szCs w:val="24"/>
          <w:lang w:val="en-GB"/>
        </w:rPr>
        <w:tab/>
        <w:t>: + * - 3 5 2 / 8 4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4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3b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057525" cy="2702560"/>
            <wp:effectExtent l="0" t="0" r="0" b="2540"/>
            <wp:docPr id="12" name="Picture 12" descr="Latiha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atihan 3"/>
                    <pic:cNvPicPr>
                      <a:picLocks noChangeAspect="1"/>
                    </pic:cNvPicPr>
                  </pic:nvPicPr>
                  <pic:blipFill>
                    <a:blip r:embed="rId8"/>
                    <a:srcRect t="6457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Preorder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G D A F M J Q I K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Inorder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 xml:space="preserve">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A D F G I J K M Q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Postorder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A F D I K J Q M G</w:t>
      </w:r>
    </w:p>
    <w:p>
      <w:pPr>
        <w:numPr>
          <w:ilvl w:val="0"/>
          <w:numId w:val="15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Level Order Traversal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G D M A F J Q I K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BA563"/>
    <w:multiLevelType w:val="singleLevel"/>
    <w:tmpl w:val="B0CBA56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96798A"/>
    <w:multiLevelType w:val="singleLevel"/>
    <w:tmpl w:val="BF9679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0141E7B"/>
    <w:multiLevelType w:val="singleLevel"/>
    <w:tmpl w:val="00141E7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0A8A2D45"/>
    <w:multiLevelType w:val="singleLevel"/>
    <w:tmpl w:val="0A8A2D45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560E1337"/>
    <w:multiLevelType w:val="singleLevel"/>
    <w:tmpl w:val="560E133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0"/>
  </w:num>
  <w:num w:numId="13">
    <w:abstractNumId w:val="1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2C120D2"/>
    <w:rsid w:val="0344649A"/>
    <w:rsid w:val="06CA0891"/>
    <w:rsid w:val="0C945E50"/>
    <w:rsid w:val="11026D45"/>
    <w:rsid w:val="12ED76F6"/>
    <w:rsid w:val="14570054"/>
    <w:rsid w:val="20913656"/>
    <w:rsid w:val="249B21B7"/>
    <w:rsid w:val="2904108A"/>
    <w:rsid w:val="2AEF0727"/>
    <w:rsid w:val="2FC07B27"/>
    <w:rsid w:val="30CF5C0B"/>
    <w:rsid w:val="33A46B40"/>
    <w:rsid w:val="415B1072"/>
    <w:rsid w:val="424D6C89"/>
    <w:rsid w:val="55E4027B"/>
    <w:rsid w:val="563F44B1"/>
    <w:rsid w:val="56E63C34"/>
    <w:rsid w:val="60CF3F7C"/>
    <w:rsid w:val="63C224FD"/>
    <w:rsid w:val="67CA20F1"/>
    <w:rsid w:val="69525979"/>
    <w:rsid w:val="6D675152"/>
    <w:rsid w:val="6D992BB6"/>
    <w:rsid w:val="71BD5334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2024-03-21T17:06:00Z</cp:lastPrinted>
  <dcterms:modified xsi:type="dcterms:W3CDTF">2024-05-21T12:42:31Z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15EC5C8908D64C3EA33985D40A54C15C_13</vt:lpwstr>
  </property>
</Properties>
</file>