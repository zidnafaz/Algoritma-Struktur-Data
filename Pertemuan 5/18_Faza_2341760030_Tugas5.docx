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 Array of Object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Latihan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Flowchart Hitung Akar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Brute Force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447925" cy="4363085"/>
            <wp:effectExtent l="0" t="0" r="0" b="18415"/>
            <wp:docPr id="4" name="Picture 4" descr="FlowchartHitungAka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owchartHitungAkarBF"/>
                    <pic:cNvPicPr>
                      <a:picLocks noChangeAspect="1"/>
                    </pic:cNvPicPr>
                  </pic:nvPicPr>
                  <pic:blipFill>
                    <a:blip r:embed="rId5"/>
                    <a:srcRect t="63914" r="7105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Divide Conquer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362450" cy="2559050"/>
            <wp:effectExtent l="0" t="0" r="0" b="0"/>
            <wp:docPr id="5" name="Picture 5" descr="FlowchartHitungAka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lowchartHitungAkarBF"/>
                    <pic:cNvPicPr>
                      <a:picLocks noChangeAspect="1"/>
                    </pic:cNvPicPr>
                  </pic:nvPicPr>
                  <pic:blipFill>
                    <a:blip r:embed="rId5"/>
                    <a:srcRect l="38718" t="64950" r="2217" b="108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Flowchart Pangkat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Brute Force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736850" cy="5006975"/>
            <wp:effectExtent l="0" t="0" r="6350" b="3175"/>
            <wp:docPr id="6" name="Picture 6" descr="FlowchartHitungAka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lowchartHitungAkarBF"/>
                    <pic:cNvPicPr>
                      <a:picLocks noChangeAspect="1"/>
                    </pic:cNvPicPr>
                  </pic:nvPicPr>
                  <pic:blipFill>
                    <a:blip r:embed="rId5"/>
                    <a:srcRect r="71678" b="63762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Divide Conquer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594610" cy="6035040"/>
            <wp:effectExtent l="0" t="0" r="15240" b="0"/>
            <wp:docPr id="7" name="Picture 7" descr="FlowchartHitungAka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lowchartHitungAkarBF"/>
                    <pic:cNvPicPr>
                      <a:picLocks noChangeAspect="1"/>
                    </pic:cNvPicPr>
                  </pic:nvPicPr>
                  <pic:blipFill>
                    <a:blip r:embed="rId5"/>
                    <a:srcRect l="70281" b="51643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391410" cy="4331970"/>
            <wp:effectExtent l="0" t="0" r="8890" b="0"/>
            <wp:docPr id="8" name="Picture 8" descr="FlowchartHitungAka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lowchartHitungAkarBF"/>
                    <pic:cNvPicPr>
                      <a:picLocks noChangeAspect="1"/>
                    </pic:cNvPicPr>
                  </pic:nvPicPr>
                  <pic:blipFill>
                    <a:blip r:embed="rId5"/>
                    <a:srcRect l="29334" r="43633" b="65751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Tentukan notasi Big O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Terdapat dua buah perulangan bersarang: pertama untuk setiap karakter dalam array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word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dan kedua untuk setiap huruf dalam array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vowels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. Karena kedua perulangan tersebut bergantung pada panjang array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word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dan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vowels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, kompleksitas waktu algoritma tersebut adalah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O(n * m)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Program tersebut memiliki satu perulangan (loop) yang berjalan sebanyak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"n"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kali, di mana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"n"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adalah panjang array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"list"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. Setiap iterasi dalam loop memerlukan waktu konstan untuk memeriksa apakah elemen pada indeks tersebut sama dengan elemen yang dicari. Jika elemen yang dicari ditemukan, program akan mengembalikan nilai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"true"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dan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berhenti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. Jika elemen yang dicari tidak ditemukan dalam array, program akan melanjutkan perulangan hingga mencapai akhir array dan kemudian mengembalikan nilai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"false"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. Jadi, kompleksitas waktu dari program ini adalah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O(n)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, di mana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"n"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adalah panjang array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"list"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, karena program akan melakukan paling banyak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"n"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iterasi sebelum mengembalikan nilai.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A99FF"/>
    <w:multiLevelType w:val="singleLevel"/>
    <w:tmpl w:val="952A99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E02F216"/>
    <w:multiLevelType w:val="singleLevel"/>
    <w:tmpl w:val="1E02F2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2A7305F"/>
    <w:multiLevelType w:val="singleLevel"/>
    <w:tmpl w:val="32A7305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5858EF88"/>
    <w:multiLevelType w:val="singleLevel"/>
    <w:tmpl w:val="5858EF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11026D45"/>
    <w:rsid w:val="12ED76F6"/>
    <w:rsid w:val="20913656"/>
    <w:rsid w:val="30CF5C0B"/>
    <w:rsid w:val="33A46B40"/>
    <w:rsid w:val="424D6C89"/>
    <w:rsid w:val="55E4027B"/>
    <w:rsid w:val="563F44B1"/>
    <w:rsid w:val="56E63C34"/>
    <w:rsid w:val="60CF3F7C"/>
    <w:rsid w:val="63C224FD"/>
    <w:rsid w:val="69525979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2024-03-16T12:38:48Z</cp:lastPrinted>
  <dcterms:modified xsi:type="dcterms:W3CDTF">2024-03-16T12:39:30Z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2388B9292F904DE4A027D80C6FB9F832_13</vt:lpwstr>
  </property>
</Properties>
</file>