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12 - Double Linked List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Jelaskan Langkah-langkah dari 3 node berikut dengan kondisi awal double linked list kosong secara berkelanjutan!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8595" cy="384810"/>
            <wp:effectExtent l="0" t="0" r="0" b="0"/>
            <wp:docPr id="2" name="Picture 2" descr="Double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ubleLinkedList"/>
                    <pic:cNvPicPr>
                      <a:picLocks noChangeAspect="1"/>
                    </pic:cNvPicPr>
                  </pic:nvPicPr>
                  <pic:blipFill>
                    <a:blip r:embed="rId5"/>
                    <a:srcRect b="910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1. Tambahkan node baru dengan data D setelah node B.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2. Tambahkan node baru dengan data E setelah node C.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Tambahkan node dengan data F setelah node D.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Tambahkan node dengan data G pada indeks ke-3.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Tambahkan node dengan data H pada posisi sebelum head (sebagai head baru).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Tambahkan node dengan data I pada posisi setelah head baru.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7. Hapus node depan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8. Hapus node belakang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9. Hapus node yg memiliki data A.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10. Hapus node pada indeks ke-5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*Tampilkan semua data dari seluruh node pada linked list untuk setiap penambahan/penghapusan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Jawaban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Setelah menambahkan data D setelah B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8595" cy="442595"/>
            <wp:effectExtent l="0" t="0" r="0" b="0"/>
            <wp:docPr id="3" name="Picture 3" descr="Double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ubleLinkedList"/>
                    <pic:cNvPicPr>
                      <a:picLocks noChangeAspect="1"/>
                    </pic:cNvPicPr>
                  </pic:nvPicPr>
                  <pic:blipFill>
                    <a:blip r:embed="rId5"/>
                    <a:srcRect t="8643" b="810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Mencari data B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Menambahkan data D setelah B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Setelah menambahkan data E setelah C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8595" cy="417195"/>
            <wp:effectExtent l="0" t="0" r="0" b="0"/>
            <wp:docPr id="6" name="Picture 6" descr="Double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oubleLinkedList"/>
                    <pic:cNvPicPr>
                      <a:picLocks noChangeAspect="1"/>
                    </pic:cNvPicPr>
                  </pic:nvPicPr>
                  <pic:blipFill>
                    <a:blip r:embed="rId6"/>
                    <a:srcRect t="19377" b="7088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Mencari data C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Menambahkan data E setelah C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Setelah menambahkan data F setelah D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8595" cy="432435"/>
            <wp:effectExtent l="0" t="0" r="0" b="5080"/>
            <wp:docPr id="4" name="Picture 4" descr="Double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ubleLinkedList"/>
                    <pic:cNvPicPr>
                      <a:picLocks noChangeAspect="1"/>
                    </pic:cNvPicPr>
                  </pic:nvPicPr>
                  <pic:blipFill>
                    <a:blip r:embed="rId5"/>
                    <a:srcRect t="19021" b="7088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Mencari data D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Menambahkan data F setelah D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Setelah menambahkan data G pada index ke-3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4305935" cy="466725"/>
            <wp:effectExtent l="0" t="0" r="0" b="0"/>
            <wp:docPr id="7" name="Picture 7" descr="Double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oubleLinkedList"/>
                    <pic:cNvPicPr>
                      <a:picLocks noChangeAspect="1"/>
                    </pic:cNvPicPr>
                  </pic:nvPicPr>
                  <pic:blipFill>
                    <a:blip r:embed="rId6"/>
                    <a:srcRect t="29459" r="18272" b="59644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5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Menentukan indeks ke-3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Menambahkan data G pada indeks ke-3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Sehingga data F akan berada pada indeks ke-4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Setelah menambahkan data H pada posisi sebelum head (sebagai head baru)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8595" cy="404495"/>
            <wp:effectExtent l="0" t="0" r="0" b="0"/>
            <wp:docPr id="8" name="Picture 8" descr="Double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oubleLinkedList"/>
                    <pic:cNvPicPr>
                      <a:picLocks noChangeAspect="1"/>
                    </pic:cNvPicPr>
                  </pic:nvPicPr>
                  <pic:blipFill>
                    <a:blip r:embed="rId6"/>
                    <a:srcRect t="40044" b="505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6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Menambahkan data H pada posisi awal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Sehingga data A bukan lagi data awal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Setelah menambahkan data I pada posisi setelah head baru (H)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8595" cy="402590"/>
            <wp:effectExtent l="0" t="0" r="0" b="0"/>
            <wp:docPr id="9" name="Picture 9" descr="Double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oubleLinkedList"/>
                    <pic:cNvPicPr>
                      <a:picLocks noChangeAspect="1"/>
                    </pic:cNvPicPr>
                  </pic:nvPicPr>
                  <pic:blipFill>
                    <a:blip r:embed="rId6"/>
                    <a:srcRect t="50200" b="4040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7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Mencari head / data awal (H)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Menambahkan data I setelah H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Setelah menghapus node depan (H)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8595" cy="377825"/>
            <wp:effectExtent l="0" t="0" r="0" b="0"/>
            <wp:docPr id="10" name="Picture 10" descr="Double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ubleLinkedList"/>
                    <pic:cNvPicPr>
                      <a:picLocks noChangeAspect="1"/>
                    </pic:cNvPicPr>
                  </pic:nvPicPr>
                  <pic:blipFill>
                    <a:blip r:embed="rId6"/>
                    <a:srcRect t="60875" b="3030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8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Mencari head / data awal (H)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Menghapus data H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Setelah menghapus node belakang 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8595" cy="427990"/>
            <wp:effectExtent l="0" t="0" r="0" b="0"/>
            <wp:docPr id="11" name="Picture 11" descr="Double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oubleLinkedList"/>
                    <pic:cNvPicPr>
                      <a:picLocks noChangeAspect="1"/>
                    </pic:cNvPicPr>
                  </pic:nvPicPr>
                  <pic:blipFill>
                    <a:blip r:embed="rId6"/>
                    <a:srcRect t="70689" b="193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9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Mencari tail atau node belakang €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Menghapus data 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Setelah menghapus data (A)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8595" cy="400685"/>
            <wp:effectExtent l="0" t="0" r="0" b="0"/>
            <wp:docPr id="12" name="Picture 12" descr="Double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oubleLinkedList"/>
                    <pic:cNvPicPr>
                      <a:picLocks noChangeAspect="1"/>
                    </pic:cNvPicPr>
                  </pic:nvPicPr>
                  <pic:blipFill>
                    <a:blip r:embed="rId6"/>
                    <a:srcRect t="80845" b="980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20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Mencari data A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Menghapus data A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Setelah menghapus node pada indeks ke-5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8595" cy="383540"/>
            <wp:effectExtent l="0" t="0" r="0" b="0"/>
            <wp:docPr id="13" name="Picture 13" descr="Double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oubleLinkedList"/>
                    <pic:cNvPicPr>
                      <a:picLocks noChangeAspect="1"/>
                    </pic:cNvPicPr>
                  </pic:nvPicPr>
                  <pic:blipFill>
                    <a:blip r:embed="rId6"/>
                    <a:srcRect t="9104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21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Mencari indeks ke-5 C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Menghapus data C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50F8A3"/>
    <w:multiLevelType w:val="singleLevel"/>
    <w:tmpl w:val="A750F8A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AE4CB5EE"/>
    <w:multiLevelType w:val="singleLevel"/>
    <w:tmpl w:val="AE4CB5E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B6216EC6"/>
    <w:multiLevelType w:val="singleLevel"/>
    <w:tmpl w:val="B6216EC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BF53DFDE"/>
    <w:multiLevelType w:val="singleLevel"/>
    <w:tmpl w:val="BF53DFD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C47D9788"/>
    <w:multiLevelType w:val="singleLevel"/>
    <w:tmpl w:val="C47D978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CB20D06B"/>
    <w:multiLevelType w:val="singleLevel"/>
    <w:tmpl w:val="CB20D06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CBC7C255"/>
    <w:multiLevelType w:val="singleLevel"/>
    <w:tmpl w:val="CBC7C25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CF2CE14"/>
    <w:multiLevelType w:val="singleLevel"/>
    <w:tmpl w:val="ECF2CE1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FC64849A"/>
    <w:multiLevelType w:val="singleLevel"/>
    <w:tmpl w:val="FC64849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FD27E962"/>
    <w:multiLevelType w:val="singleLevel"/>
    <w:tmpl w:val="FD27E96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0">
    <w:nsid w:val="55269711"/>
    <w:multiLevelType w:val="singleLevel"/>
    <w:tmpl w:val="5526971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15"/>
  </w:num>
  <w:num w:numId="5">
    <w:abstractNumId w:val="14"/>
  </w:num>
  <w:num w:numId="6">
    <w:abstractNumId w:val="18"/>
  </w:num>
  <w:num w:numId="7">
    <w:abstractNumId w:val="13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2"/>
  </w:num>
  <w:num w:numId="13">
    <w:abstractNumId w:val="5"/>
  </w:num>
  <w:num w:numId="14">
    <w:abstractNumId w:val="9"/>
  </w:num>
  <w:num w:numId="15">
    <w:abstractNumId w:val="3"/>
  </w:num>
  <w:num w:numId="16">
    <w:abstractNumId w:val="7"/>
  </w:num>
  <w:num w:numId="17">
    <w:abstractNumId w:val="20"/>
  </w:num>
  <w:num w:numId="18">
    <w:abstractNumId w:val="1"/>
  </w:num>
  <w:num w:numId="19">
    <w:abstractNumId w:val="0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F71AE"/>
    <w:rsid w:val="02C120D2"/>
    <w:rsid w:val="0344649A"/>
    <w:rsid w:val="06CA0891"/>
    <w:rsid w:val="0C945E50"/>
    <w:rsid w:val="11026D45"/>
    <w:rsid w:val="12ED76F6"/>
    <w:rsid w:val="20913656"/>
    <w:rsid w:val="249B21B7"/>
    <w:rsid w:val="2904108A"/>
    <w:rsid w:val="2AEF0727"/>
    <w:rsid w:val="2FC07B27"/>
    <w:rsid w:val="30CF5C0B"/>
    <w:rsid w:val="33A46B40"/>
    <w:rsid w:val="415B1072"/>
    <w:rsid w:val="424D6C89"/>
    <w:rsid w:val="55E4027B"/>
    <w:rsid w:val="563F44B1"/>
    <w:rsid w:val="56E63C34"/>
    <w:rsid w:val="60CF3F7C"/>
    <w:rsid w:val="63C224FD"/>
    <w:rsid w:val="67CA20F1"/>
    <w:rsid w:val="69525979"/>
    <w:rsid w:val="6D675152"/>
    <w:rsid w:val="6D992BB6"/>
    <w:rsid w:val="71BD5334"/>
    <w:rsid w:val="745572D1"/>
    <w:rsid w:val="7C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autoRedefine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2024-03-21T17:06:00Z</cp:lastPrinted>
  <dcterms:modified xsi:type="dcterms:W3CDTF">2024-05-16T05:02:18Z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7A9B66DFEBDF4AEE82707A2022DEDD9C_13</vt:lpwstr>
  </property>
</Properties>
</file>