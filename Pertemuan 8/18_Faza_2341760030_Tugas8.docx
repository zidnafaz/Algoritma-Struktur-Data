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8 - Stack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Push(10): Stack = [10]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drawing>
          <wp:inline distT="0" distB="0" distL="114300" distR="114300">
            <wp:extent cx="2160270" cy="766445"/>
            <wp:effectExtent l="0" t="0" r="1143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Push(6): Stack = [10, 6]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1672590"/>
            <wp:effectExtent l="0" t="0" r="1143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Pop(): Menghapus 6. Stack = [10]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766445"/>
            <wp:effectExtent l="0" t="0" r="11430" b="146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Push(8): Stack = [10, 8]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1672590"/>
            <wp:effectExtent l="0" t="0" r="11430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Push(2): Stack = [10, 8, 2]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2578100"/>
            <wp:effectExtent l="0" t="0" r="11430" b="1270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Pop(): Menghapus 2. Stack = [10, 8]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1672590"/>
            <wp:effectExtent l="0" t="0" r="11430" b="38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Pop(): Menghapus 8. Stack = [10]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766445"/>
            <wp:effectExtent l="0" t="0" r="11430" b="146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Push(4): Stack = [10, 4]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60270" cy="1672590"/>
            <wp:effectExtent l="0" t="0" r="11430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Nilai Top setelah langkah 8 adalah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  <w:t>4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Latihan 2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 + y / z - w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Ekspresi postfix: xyz/+w-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28 / 2 % 7 + 12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Ekspresi postfix: 282/7%12+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 * (7 - 4 + 1) ^ 3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Ekspresi postfix: 74-1+3^*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BA640"/>
    <w:multiLevelType w:val="singleLevel"/>
    <w:tmpl w:val="B12BA64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764F254"/>
    <w:multiLevelType w:val="singleLevel"/>
    <w:tmpl w:val="E764F25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2C120D2"/>
    <w:rsid w:val="0344649A"/>
    <w:rsid w:val="06CA0891"/>
    <w:rsid w:val="0C945E50"/>
    <w:rsid w:val="11026D45"/>
    <w:rsid w:val="12ED76F6"/>
    <w:rsid w:val="20913656"/>
    <w:rsid w:val="2904108A"/>
    <w:rsid w:val="2AEF0727"/>
    <w:rsid w:val="2FC07B27"/>
    <w:rsid w:val="30CF5C0B"/>
    <w:rsid w:val="33A46B40"/>
    <w:rsid w:val="424D6C89"/>
    <w:rsid w:val="55E4027B"/>
    <w:rsid w:val="563F44B1"/>
    <w:rsid w:val="56E63C34"/>
    <w:rsid w:val="60CF3F7C"/>
    <w:rsid w:val="63C224FD"/>
    <w:rsid w:val="67CA20F1"/>
    <w:rsid w:val="69525979"/>
    <w:rsid w:val="6D675152"/>
    <w:rsid w:val="6D992BB6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2024-03-21T17:06:00Z</cp:lastPrinted>
  <dcterms:modified xsi:type="dcterms:W3CDTF">2024-04-03T00:02:30Z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3F42562A4F8C4F01A9D701874506DDB3_13</vt:lpwstr>
  </property>
</Properties>
</file>