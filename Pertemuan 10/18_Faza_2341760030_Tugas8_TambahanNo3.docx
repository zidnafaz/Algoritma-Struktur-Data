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8 - Stack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Push(10): Stack = [10]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160270" cy="766445"/>
            <wp:effectExtent l="0" t="0" r="1143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Push(6): Stack = [10, 6]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1672590"/>
            <wp:effectExtent l="0" t="0" r="1143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Pop(): Menghapus 6. Stack = [10]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766445"/>
            <wp:effectExtent l="0" t="0" r="11430" b="146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Push(8): Stack = [10, 8]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1672590"/>
            <wp:effectExtent l="0" t="0" r="1143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Push(2): Stack = [10, 8, 2]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2578100"/>
            <wp:effectExtent l="0" t="0" r="1143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Pop(): Menghapus 2. Stack = [10, 8]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1672590"/>
            <wp:effectExtent l="0" t="0" r="1143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Pop(): Menghapus 8. Stack = [10]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60270" cy="766445"/>
            <wp:effectExtent l="0" t="0" r="11430" b="146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Push(4): Stack = [10, 4]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0270" cy="1672590"/>
            <wp:effectExtent l="0" t="0" r="1143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Nilai Top setelah langkah 8 adalah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t>4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2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x + y / z - w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Ekspresi postfix: xyz/+w-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28 / 2 % 7 + 12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Ekspresi postfix: 282/7%12+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 * (7 - 4 + 1) ^ 3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Ekspresi postfix: 74-1+3^*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Tambahan Nomor 3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15 2 * 2 / 6 –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Operator pertama yaitu *. Kalkulasi 15 * 2 menghasilkan 30.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Ekspresi menjadi 30 2 / 6 -.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Operator berikutnya adalah /. Kalkulasi 30 / 2 menghasilkan 15.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Ekspresi menjadi 15 6 -.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Operator berikutnya adalah -. Kalkulasi 15 - 6 menghasilkan 9.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Jadi, hasil dari ekspresi postfix 15 2 * 2 / 6 – adalah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 xml:space="preserve"> 9.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27 12 5 % 3 * –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Operator pertama yaitu %. Kalkulasi 12 % 5 menghasilkan 2.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Ekspresi menjadi 27 2 3 * -.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Operator berikutnya adalah *. Kalkulasi 2 * 3 menghasilkan 6.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Ekspresi menjadi 27 6 -.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Operator berikutnya adalah -. Kalkulasi 27 - 6 menghasilkan 21.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Jadi, hasil dari ekspresi postfix 27 12 5 % 3 * – adalah 21.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A0F39"/>
    <w:multiLevelType w:val="singleLevel"/>
    <w:tmpl w:val="9ADA0F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12BA640"/>
    <w:multiLevelType w:val="singleLevel"/>
    <w:tmpl w:val="B12BA64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7B9ED82"/>
    <w:multiLevelType w:val="singleLevel"/>
    <w:tmpl w:val="B7B9ED8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5F96312"/>
    <w:multiLevelType w:val="singleLevel"/>
    <w:tmpl w:val="D5F963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764F254"/>
    <w:multiLevelType w:val="singleLevel"/>
    <w:tmpl w:val="E764F25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C945E50"/>
    <w:rsid w:val="11026D45"/>
    <w:rsid w:val="12ED76F6"/>
    <w:rsid w:val="20913656"/>
    <w:rsid w:val="2904108A"/>
    <w:rsid w:val="2AEF0727"/>
    <w:rsid w:val="2FC07B27"/>
    <w:rsid w:val="30CF5C0B"/>
    <w:rsid w:val="33A46B40"/>
    <w:rsid w:val="424D6C89"/>
    <w:rsid w:val="42B1082F"/>
    <w:rsid w:val="55E4027B"/>
    <w:rsid w:val="563F44B1"/>
    <w:rsid w:val="56E63C34"/>
    <w:rsid w:val="60CF3F7C"/>
    <w:rsid w:val="63C224FD"/>
    <w:rsid w:val="67CA20F1"/>
    <w:rsid w:val="69525979"/>
    <w:rsid w:val="6D675152"/>
    <w:rsid w:val="6D992BB6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autoRedefine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autoRedefine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autoRedefine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autoRedefine/>
    <w:qFormat/>
    <w:uiPriority w:val="0"/>
    <w:pPr>
      <w:ind w:left="1680" w:leftChars="800"/>
    </w:pPr>
  </w:style>
  <w:style w:type="paragraph" w:styleId="147">
    <w:name w:val="toc 6"/>
    <w:basedOn w:val="1"/>
    <w:next w:val="1"/>
    <w:autoRedefine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autoRedefine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autoRedefine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autoRedefine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autoRedefine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autoRedefine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autoRedefine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autoRedefine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autoRedefine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autoRedefine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autoRedefine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autoRedefine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autoRedefine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autoRedefine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autoRedefine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autoRedefine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autoRedefine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autoRedefine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autoRedefine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autoRedefine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autoRedefine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autoRedefine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autoRedefine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autoRedefine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autoRedefine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autoRedefine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autoRedefine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autoRedefine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autoRedefine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autoRedefine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autoRedefine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autoRedefine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autoRedefine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2024-04-24T08:46:55Z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14D629787DD4438DBD491FB6F0F628F6_13</vt:lpwstr>
  </property>
</Properties>
</file>