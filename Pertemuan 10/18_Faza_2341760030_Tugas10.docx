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LAPORAN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TUGAS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MATA KULIAH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ALGORITMA DAN STRUKTUR DATA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Dosen Pengampu : Triana Fatmawati, S.T, M.T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PERTEMUAN -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10 - Queue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2313940" cy="2313940"/>
            <wp:effectExtent l="0" t="0" r="10160" b="10160"/>
            <wp:docPr id="1" name="Gambar 1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Untitled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Nama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M. Zidna Billah Faza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NIM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2341760030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Prodi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D-IV Sistem Informasi Bisnis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JURUSAN TEKNOLOGI INFORMASI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POLITEKNIK NEGERI MALANG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20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Latihan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GB"/>
        </w:rPr>
        <w:t>Perbedaan antara Stack dan Queue adalah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Stack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Mirip dengan tumpukan buku di meja, elemen-elemen ditambahkan dan dihapus dari atas (biasanya disebut sebagai "top").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Konsep "Last In, First Out" (LIFO), artinya elemen terakhir yang dimasukkan adalah yang pertama kali keluar.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Metode utam a: push() untuk menambahkan elemen ke atas tumpukan, pop() untuk menghapus elemen dari atas tumpukan.</w:t>
      </w:r>
    </w:p>
    <w:p>
      <w:pPr>
        <w:numPr>
          <w:numId w:val="0"/>
        </w:numPr>
        <w:ind w:left="420"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Queue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Seperti antrian di kasir, elemen-elemen ditambahkan di </w:t>
      </w:r>
      <w:r>
        <w:rPr>
          <w:rFonts w:hint="default" w:ascii="Times New Roman" w:hAnsi="Times New Roman"/>
          <w:sz w:val="24"/>
          <w:szCs w:val="24"/>
          <w:lang w:val="en-GB"/>
        </w:rPr>
        <w:t>depan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(biasanya disebut sebagai "</w:t>
      </w:r>
      <w:r>
        <w:rPr>
          <w:rFonts w:hint="default" w:ascii="Times New Roman" w:hAnsi="Times New Roman"/>
          <w:sz w:val="24"/>
          <w:szCs w:val="24"/>
          <w:lang w:val="en-GB"/>
        </w:rPr>
        <w:t>head/front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") dan dihapus dari </w:t>
      </w:r>
      <w:r>
        <w:rPr>
          <w:rFonts w:hint="default" w:ascii="Times New Roman" w:hAnsi="Times New Roman"/>
          <w:sz w:val="24"/>
          <w:szCs w:val="24"/>
          <w:lang w:val="en-GB"/>
        </w:rPr>
        <w:t>belakang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(biasanya disebut sebagai "</w:t>
      </w:r>
      <w:r>
        <w:rPr>
          <w:rFonts w:hint="default" w:ascii="Times New Roman" w:hAnsi="Times New Roman"/>
          <w:sz w:val="24"/>
          <w:szCs w:val="24"/>
          <w:lang w:val="en-GB"/>
        </w:rPr>
        <w:t>tail/rear</w:t>
      </w:r>
      <w:r>
        <w:rPr>
          <w:rFonts w:hint="default" w:ascii="Times New Roman" w:hAnsi="Times New Roman"/>
          <w:sz w:val="24"/>
          <w:szCs w:val="24"/>
          <w:lang w:val="en-US"/>
        </w:rPr>
        <w:t>").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Konsep "First In, First Out" (FIFO), artinya elemen pertama yang dimasukkan adalah yang pertama kali keluar.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Metode utama: enqueue() untuk menambahkan elemen ke belakang antrian, dequeue() untuk menghapus elemen dari depan antrian.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Queue dengan kapasitas 6 elemen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53990" cy="957580"/>
            <wp:effectExtent l="0" t="0" r="3810" b="1397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GB"/>
        </w:rPr>
        <w:t>Menambahkan data A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53990" cy="957580"/>
            <wp:effectExtent l="0" t="0" r="3810" b="1397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GB"/>
        </w:rPr>
        <w:t>Menghapus data R dan G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53990" cy="957580"/>
            <wp:effectExtent l="0" t="0" r="3810" b="1397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GB"/>
        </w:rPr>
      </w:pPr>
      <w:r>
        <w:drawing>
          <wp:inline distT="0" distB="0" distL="114300" distR="114300">
            <wp:extent cx="5253990" cy="957580"/>
            <wp:effectExtent l="0" t="0" r="3810" b="1397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GB"/>
        </w:rPr>
        <w:t>Menambahkan data X,Y, dan Z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drawing>
          <wp:inline distT="0" distB="0" distL="114300" distR="114300">
            <wp:extent cx="5253990" cy="957580"/>
            <wp:effectExtent l="0" t="0" r="3810" b="1397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GB"/>
        </w:rPr>
        <w:t>Menghapus data B dan A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53990" cy="957580"/>
            <wp:effectExtent l="0" t="0" r="3810" b="1397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53990" cy="957580"/>
            <wp:effectExtent l="0" t="0" r="3810" b="1397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GB"/>
        </w:rPr>
        <w:br w:type="page"/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GB"/>
        </w:rPr>
        <w:t>F</w:t>
      </w:r>
      <w:r>
        <w:rPr>
          <w:rFonts w:hint="default" w:ascii="Times New Roman" w:hAnsi="Times New Roman"/>
          <w:sz w:val="24"/>
          <w:szCs w:val="24"/>
          <w:lang w:val="en-US"/>
        </w:rPr>
        <w:t>lowchart untuk operasi Enqueue dan Dequeue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6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Enqueue</w:t>
      </w:r>
    </w:p>
    <w:p>
      <w:pPr>
        <w:numPr>
          <w:numId w:val="0"/>
        </w:numPr>
        <w:ind w:leftChars="0"/>
        <w:jc w:val="center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2886075" cy="7917180"/>
            <wp:effectExtent l="0" t="0" r="9525" b="7620"/>
            <wp:docPr id="2" name="Picture 2" descr="En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nqueu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91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br w:type="page"/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Dequeue</w:t>
      </w:r>
    </w:p>
    <w:p>
      <w:pPr>
        <w:numPr>
          <w:numId w:val="0"/>
        </w:numPr>
        <w:ind w:leftChars="0"/>
        <w:jc w:val="center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2798445" cy="7935595"/>
            <wp:effectExtent l="0" t="0" r="1905" b="8255"/>
            <wp:docPr id="11" name="Picture 11" descr="De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equeu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793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Repository GitHub : 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"https://github.com/zidnafaz/Algoritma-Struktur-Data"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51"/>
          <w:rFonts w:hint="default" w:ascii="Times New Roman" w:hAnsi="Times New Roman"/>
          <w:sz w:val="24"/>
          <w:szCs w:val="24"/>
          <w:lang w:val="en-US"/>
        </w:rPr>
        <w:t>https://github.com/zidnafaz/Algoritma-Struktur-Data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D92DA8"/>
    <w:multiLevelType w:val="singleLevel"/>
    <w:tmpl w:val="8DD92DA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B12BA640"/>
    <w:multiLevelType w:val="singleLevel"/>
    <w:tmpl w:val="B12BA64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2">
    <w:nsid w:val="2B0012D3"/>
    <w:multiLevelType w:val="singleLevel"/>
    <w:tmpl w:val="2B0012D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9FF0155"/>
    <w:multiLevelType w:val="singleLevel"/>
    <w:tmpl w:val="59FF015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6C49CC7C"/>
    <w:multiLevelType w:val="singleLevel"/>
    <w:tmpl w:val="6C49CC7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5">
    <w:nsid w:val="7BB5F515"/>
    <w:multiLevelType w:val="singleLevel"/>
    <w:tmpl w:val="7BB5F5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5"/>
  </w:num>
  <w:num w:numId="13">
    <w:abstractNumId w:val="0"/>
  </w:num>
  <w:num w:numId="14">
    <w:abstractNumId w:val="14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D76F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9F71AE"/>
    <w:rsid w:val="02C120D2"/>
    <w:rsid w:val="0344649A"/>
    <w:rsid w:val="06CA0891"/>
    <w:rsid w:val="0C945E50"/>
    <w:rsid w:val="11026D45"/>
    <w:rsid w:val="12ED76F6"/>
    <w:rsid w:val="20913656"/>
    <w:rsid w:val="2904108A"/>
    <w:rsid w:val="2AEF0727"/>
    <w:rsid w:val="2FC07B27"/>
    <w:rsid w:val="30CF5C0B"/>
    <w:rsid w:val="33A46B40"/>
    <w:rsid w:val="415B1072"/>
    <w:rsid w:val="424D6C89"/>
    <w:rsid w:val="55E4027B"/>
    <w:rsid w:val="563F44B1"/>
    <w:rsid w:val="56E63C34"/>
    <w:rsid w:val="60CF3F7C"/>
    <w:rsid w:val="63C224FD"/>
    <w:rsid w:val="67CA20F1"/>
    <w:rsid w:val="69525979"/>
    <w:rsid w:val="6D675152"/>
    <w:rsid w:val="6D992BB6"/>
    <w:rsid w:val="745572D1"/>
    <w:rsid w:val="7CFC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autoRedefine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autoRedefine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autoRedefine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autoRedefine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autoRedefine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autoRedefine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autoRedefine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autoRedefine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autoRedefine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autoRedefine/>
    <w:qFormat/>
    <w:uiPriority w:val="0"/>
  </w:style>
  <w:style w:type="paragraph" w:styleId="53">
    <w:name w:val="index 2"/>
    <w:basedOn w:val="1"/>
    <w:next w:val="1"/>
    <w:autoRedefine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autoRedefine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autoRedefine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autoRedefine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autoRedefine/>
    <w:qFormat/>
    <w:uiPriority w:val="0"/>
    <w:pPr>
      <w:numPr>
        <w:ilvl w:val="0"/>
        <w:numId w:val="10"/>
      </w:numPr>
    </w:pPr>
  </w:style>
  <w:style w:type="paragraph" w:styleId="83">
    <w:name w:val="macro"/>
    <w:autoRedefine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autoRedefine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autoRedefine/>
    <w:qFormat/>
    <w:uiPriority w:val="0"/>
    <w:rPr>
      <w:sz w:val="24"/>
      <w:szCs w:val="24"/>
    </w:rPr>
  </w:style>
  <w:style w:type="paragraph" w:styleId="86">
    <w:name w:val="Normal Indent"/>
    <w:basedOn w:val="1"/>
    <w:autoRedefine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autoRedefine/>
    <w:qFormat/>
    <w:uiPriority w:val="0"/>
    <w:pPr>
      <w:jc w:val="center"/>
    </w:pPr>
  </w:style>
  <w:style w:type="character" w:styleId="88">
    <w:name w:val="page number"/>
    <w:basedOn w:val="11"/>
    <w:autoRedefine/>
    <w:qFormat/>
    <w:uiPriority w:val="0"/>
  </w:style>
  <w:style w:type="paragraph" w:styleId="89">
    <w:name w:val="Plain Text"/>
    <w:basedOn w:val="1"/>
    <w:autoRedefine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autoRedefine/>
    <w:qFormat/>
    <w:uiPriority w:val="0"/>
  </w:style>
  <w:style w:type="paragraph" w:styleId="91">
    <w:name w:val="Signature"/>
    <w:basedOn w:val="1"/>
    <w:autoRedefine/>
    <w:qFormat/>
    <w:uiPriority w:val="0"/>
    <w:pPr>
      <w:ind w:left="100" w:leftChars="2100"/>
    </w:pPr>
  </w:style>
  <w:style w:type="character" w:styleId="92">
    <w:name w:val="Strong"/>
    <w:basedOn w:val="11"/>
    <w:autoRedefine/>
    <w:qFormat/>
    <w:uiPriority w:val="0"/>
    <w:rPr>
      <w:b/>
      <w:bCs/>
    </w:rPr>
  </w:style>
  <w:style w:type="paragraph" w:styleId="93">
    <w:name w:val="Subtitle"/>
    <w:basedOn w:val="1"/>
    <w:autoRedefine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autoRedefine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autoRedefine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autoRedefine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autoRedefine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autoRedefine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autoRedefine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autoRedefine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autoRedefine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autoRedefine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autoRedefine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autoRedefine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autoRedefine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autoRedefine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autoRedefine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autoRedefine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autoRedefine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autoRedefine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autoRedefine/>
    <w:qFormat/>
    <w:uiPriority w:val="0"/>
    <w:pPr>
      <w:ind w:left="420" w:leftChars="200"/>
    </w:pPr>
  </w:style>
  <w:style w:type="paragraph" w:styleId="129">
    <w:name w:val="table of figures"/>
    <w:basedOn w:val="1"/>
    <w:next w:val="1"/>
    <w:autoRedefine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Judul"/>
    <w:basedOn w:val="1"/>
    <w:qFormat/>
    <w:uiPriority w:val="0"/>
    <w:pPr>
      <w:spacing w:after="6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  <w:style w:type="paragraph" w:customStyle="1" w:styleId="250">
    <w:name w:val="Sub Judul"/>
    <w:basedOn w:val="1"/>
    <w:next w:val="3"/>
    <w:qFormat/>
    <w:uiPriority w:val="0"/>
    <w:pPr>
      <w:spacing w:after="32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86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2023-10-03T10:10:00Z</dcterms:created>
  <dc:creator>M. Zidna Billah Faza</dc:creator>
  <cp:lastModifiedBy>M. Zidna Billah Faza</cp:lastModifiedBy>
  <cp:lastPrinted>2024-03-21T17:06:00Z</cp:lastPrinted>
  <dcterms:modified xsi:type="dcterms:W3CDTF">2024-04-23T04:02:27Z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2057-12.2.0.16731</vt:lpwstr>
  </property>
  <property fmtid="{D5CDD505-2E9C-101B-9397-08002B2CF9AE}" pid="3" name="ICV">
    <vt:lpwstr>A87D6D3016F74D1882DD0B9F27DDFF1D_13</vt:lpwstr>
  </property>
</Properties>
</file>